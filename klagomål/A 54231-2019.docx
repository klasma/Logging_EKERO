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54231-2019 i Ekerö kommun</w:t>
      </w:r>
    </w:p>
    <w:p>
      <w:r>
        <w:t>Detta dokument behandlar höga naturvärden i avverkningsamälan A 54231-2019 i Ekerö kommun. Denna avverkningsanmälan inkom 2019-10-15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54231-2019.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6578984, E 641498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