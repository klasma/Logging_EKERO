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14020-2023 i Ekerö kommun</w:t>
      </w:r>
    </w:p>
    <w:p>
      <w:r>
        <w:t>Detta dokument behandlar höga naturvärden i avverkningsamälan A 14020-2023 i Ekerö kommun. Denna avverkningsanmälan inkom 2023-03-23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ryl (EN), backtimjan (NT), spillkråka (NT, §4), grönpyrola (S) och kopparödla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2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6577150, E 653712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